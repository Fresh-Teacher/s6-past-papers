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Horizon Logistic Limited Uganda - Services</w:t>
      </w:r>
    </w:p>
    <w:p>
      <w:r>
        <w:br/>
        <w:t>HORIZON LOGISTIC LIMITED UGANDA</w:t>
        <w:br/>
        <w:t>EXPERTS IN LOGISTICS</w:t>
        <w:br/>
        <w:br/>
        <w:t xml:space="preserve">We offer a wide range of services designed to make your life easier, </w:t>
        <w:br/>
        <w:t>Your one-stop shop for Online Services &amp; more</w:t>
        <w:br/>
        <w:br/>
        <w:t>Our Services</w:t>
        <w:br/>
        <w:br/>
        <w:t>URA Services</w:t>
        <w:br/>
        <w:t>- TIN Registrations</w:t>
        <w:br/>
        <w:t>- Return Filings</w:t>
        <w:br/>
        <w:t>- Penalty Objections</w:t>
        <w:br/>
        <w:t>- Tax Refund</w:t>
        <w:br/>
        <w:t>- TCC</w:t>
        <w:br/>
        <w:t>- Motor Vehicle</w:t>
        <w:br/>
        <w:br/>
        <w:t>URSB Services</w:t>
        <w:br/>
        <w:t>- Company &amp; Business Registration</w:t>
        <w:br/>
        <w:t>- Returns</w:t>
        <w:br/>
        <w:t>- Resolution</w:t>
        <w:br/>
        <w:t>- Document Certification</w:t>
        <w:br/>
        <w:br/>
        <w:t>Internal Affairs</w:t>
        <w:br/>
        <w:t>- Passport</w:t>
        <w:br/>
        <w:t>- E-Citizenship</w:t>
        <w:br/>
        <w:br/>
        <w:t>UNBS</w:t>
        <w:br/>
        <w:t>- Product Certification</w:t>
        <w:br/>
        <w:t>- Product Testing</w:t>
        <w:br/>
        <w:t>- Others</w:t>
        <w:br/>
        <w:br/>
        <w:t>NSSF</w:t>
        <w:br/>
        <w:t>- Registration</w:t>
        <w:br/>
        <w:t>- Returns Filings</w:t>
        <w:br/>
        <w:t>- Mid-Term Benefits</w:t>
        <w:br/>
        <w:br/>
        <w:t>KCCA</w:t>
        <w:br/>
        <w:t>- Trading Licenses</w:t>
        <w:br/>
        <w:br/>
        <w:t>NIRA</w:t>
        <w:br/>
        <w:t>- National ID</w:t>
        <w:br/>
        <w:t>- Confirmation Letters</w:t>
        <w:br/>
      </w:r>
    </w:p>
    <w:p>
      <w:r>
        <w:br/>
        <w:t>Contact: +256 746161682 | +256 767280341</w:t>
        <w:br/>
        <w:t>Location: URA Tower and Uganda House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